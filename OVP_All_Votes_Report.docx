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🗳️ OVP - All Votes Report</w:t>
      </w:r>
    </w:p>
    <w:p>
      <w:r>
        <w:t>This document lists all votes cast in the elections, including the voter, candidate, election, and vote date. It’s useful for presentation and auditing purposes.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Vote ID</w:t>
            </w:r>
          </w:p>
        </w:tc>
        <w:tc>
          <w:tcPr>
            <w:tcW w:type="dxa" w:w="1728"/>
          </w:tcPr>
          <w:p>
            <w:r>
              <w:t>Voter Name</w:t>
            </w:r>
          </w:p>
        </w:tc>
        <w:tc>
          <w:tcPr>
            <w:tcW w:type="dxa" w:w="1728"/>
          </w:tcPr>
          <w:p>
            <w:r>
              <w:t>Candidate Voted</w:t>
            </w:r>
          </w:p>
        </w:tc>
        <w:tc>
          <w:tcPr>
            <w:tcW w:type="dxa" w:w="1728"/>
          </w:tcPr>
          <w:p>
            <w:r>
              <w:t>Election Voted In</w:t>
            </w:r>
          </w:p>
        </w:tc>
        <w:tc>
          <w:tcPr>
            <w:tcW w:type="dxa" w:w="1728"/>
          </w:tcPr>
          <w:p>
            <w:r>
              <w:t>Vote Date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Alice Johnson</w:t>
            </w:r>
          </w:p>
        </w:tc>
        <w:tc>
          <w:tcPr>
            <w:tcW w:type="dxa" w:w="1728"/>
          </w:tcPr>
          <w:p>
            <w:r>
              <w:t>John Doe</w:t>
            </w:r>
          </w:p>
        </w:tc>
        <w:tc>
          <w:tcPr>
            <w:tcW w:type="dxa" w:w="1728"/>
          </w:tcPr>
          <w:p>
            <w:r>
              <w:t>Presidential Election</w:t>
            </w:r>
          </w:p>
        </w:tc>
        <w:tc>
          <w:tcPr>
            <w:tcW w:type="dxa" w:w="1728"/>
          </w:tcPr>
          <w:p>
            <w:r>
              <w:t>2025-05-01 10:00:00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Bob Smith</w:t>
            </w:r>
          </w:p>
        </w:tc>
        <w:tc>
          <w:tcPr>
            <w:tcW w:type="dxa" w:w="1728"/>
          </w:tcPr>
          <w:p>
            <w:r>
              <w:t>Jane Roe</w:t>
            </w:r>
          </w:p>
        </w:tc>
        <w:tc>
          <w:tcPr>
            <w:tcW w:type="dxa" w:w="1728"/>
          </w:tcPr>
          <w:p>
            <w:r>
              <w:t>Senate Election</w:t>
            </w:r>
          </w:p>
        </w:tc>
        <w:tc>
          <w:tcPr>
            <w:tcW w:type="dxa" w:w="1728"/>
          </w:tcPr>
          <w:p>
            <w:r>
              <w:t>2025-05-02 14:30:00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Charlie Brown</w:t>
            </w:r>
          </w:p>
        </w:tc>
        <w:tc>
          <w:tcPr>
            <w:tcW w:type="dxa" w:w="1728"/>
          </w:tcPr>
          <w:p>
            <w:r>
              <w:t>Emily White</w:t>
            </w:r>
          </w:p>
        </w:tc>
        <w:tc>
          <w:tcPr>
            <w:tcW w:type="dxa" w:w="1728"/>
          </w:tcPr>
          <w:p>
            <w:r>
              <w:t>Governor Election</w:t>
            </w:r>
          </w:p>
        </w:tc>
        <w:tc>
          <w:tcPr>
            <w:tcW w:type="dxa" w:w="1728"/>
          </w:tcPr>
          <w:p>
            <w:r>
              <w:t>2025-05-03 09:15:00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